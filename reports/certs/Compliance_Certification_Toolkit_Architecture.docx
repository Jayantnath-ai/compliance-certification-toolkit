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Compliance Certification Toolkit – Architecture &amp; Specification</w:t>
      </w:r>
    </w:p>
    <w:p>
      <w:r>
        <w:t>&lt;h1&gt; Compliance Certification Toolkit  Architecture &amp;amp; Specification&lt;/h1&gt;</w:t>
      </w:r>
    </w:p>
    <w:p/>
    <w:p>
      <w:r>
        <w:t>&lt;h2&gt; Overview&lt;/h2&gt;</w:t>
      </w:r>
    </w:p>
    <w:p/>
    <w:p>
      <w:r>
        <w:t>&lt;p&gt;The &lt;strong&gt;Compliance Certification Toolkit&lt;/strong&gt; evaluates organizational systems and processes for adherence to ethical, regulatory, and risk-based requirements. Inspired by the conscience engine of DharmaAI, this toolkit provides modular certification logic across industries, regulations, and compliance dimensions.&lt;/p&gt;</w:t>
      </w:r>
    </w:p>
    <w:p/>
    <w:p>
      <w:r>
        <w:t>&lt;hr /&gt;</w:t>
      </w:r>
    </w:p>
    <w:p/>
    <w:p>
      <w:r>
        <w:t>&lt;h2&gt; Modular Design&lt;/h2&gt;</w:t>
      </w:r>
    </w:p>
    <w:p/>
    <w:p>
      <w:r>
        <w:t>&lt;h3&gt;1. &lt;strong&gt;Compliance Type&lt;/strong&gt;&lt;/h3&gt;</w:t>
      </w:r>
    </w:p>
    <w:p/>
    <w:p>
      <w:r>
        <w:t>&lt;ul&gt;</w:t>
      </w:r>
    </w:p>
    <w:p>
      <w:r>
        <w:t>&lt;li&gt;Ethical: Fairness, transparency, dignity&lt;/li&gt;</w:t>
      </w:r>
    </w:p>
    <w:p>
      <w:r>
        <w:t>&lt;li&gt;Regulatory: Legal obligations (e.g., GDPR, HIPAA)&lt;/li&gt;</w:t>
      </w:r>
    </w:p>
    <w:p>
      <w:r>
        <w:t>&lt;li&gt;Risk: Exposure, control resilience, operational risk&lt;/li&gt;</w:t>
      </w:r>
    </w:p>
    <w:p>
      <w:r>
        <w:t>&lt;/ul&gt;</w:t>
      </w:r>
    </w:p>
    <w:p/>
    <w:p>
      <w:r>
        <w:t>&lt;h3&gt;2. &lt;strong&gt;Target Type&lt;/strong&gt;&lt;/h3&gt;</w:t>
      </w:r>
    </w:p>
    <w:p/>
    <w:p>
      <w:r>
        <w:t>&lt;ul&gt;</w:t>
      </w:r>
    </w:p>
    <w:p>
      <w:r>
        <w:t>&lt;li&gt;Process (e.g., onboarding, underwriting)&lt;/li&gt;</w:t>
      </w:r>
    </w:p>
    <w:p>
      <w:r>
        <w:t>&lt;li&gt;System (e.g., CRM, AI model, database)&lt;/li&gt;</w:t>
      </w:r>
    </w:p>
    <w:p>
      <w:r>
        <w:t>&lt;/ul&gt;</w:t>
      </w:r>
    </w:p>
    <w:p/>
    <w:p>
      <w:r>
        <w:t>&lt;h3&gt;3. &lt;strong&gt;Industry&lt;/strong&gt;&lt;/h3&gt;</w:t>
      </w:r>
    </w:p>
    <w:p/>
    <w:p>
      <w:r>
        <w:t>&lt;ul&gt;</w:t>
      </w:r>
    </w:p>
    <w:p>
      <w:r>
        <w:t>&lt;li&gt;Banking&lt;/li&gt;</w:t>
      </w:r>
    </w:p>
    <w:p>
      <w:r>
        <w:t>&lt;li&gt;Insurance&lt;/li&gt;</w:t>
      </w:r>
    </w:p>
    <w:p>
      <w:r>
        <w:t>&lt;li&gt;Finance&lt;/li&gt;</w:t>
      </w:r>
    </w:p>
    <w:p>
      <w:r>
        <w:t>&lt;li&gt;Health&lt;/li&gt;</w:t>
      </w:r>
    </w:p>
    <w:p>
      <w:r>
        <w:t>&lt;/ul&gt;</w:t>
      </w:r>
    </w:p>
    <w:p/>
    <w:p>
      <w:r>
        <w:t>&lt;h3&gt;4. &lt;strong&gt;Target Regulation&lt;/strong&gt;&lt;/h3&gt;</w:t>
      </w:r>
    </w:p>
    <w:p/>
    <w:p>
      <w:r>
        <w:t>&lt;ul&gt;</w:t>
      </w:r>
    </w:p>
    <w:p>
      <w:r>
        <w:t>&lt;li&gt;GDPR&lt;/li&gt;</w:t>
      </w:r>
    </w:p>
    <w:p>
      <w:r>
        <w:t>&lt;li&gt;HIPAA&lt;/li&gt;</w:t>
      </w:r>
    </w:p>
    <w:p>
      <w:r>
        <w:t>&lt;li&gt;Basel III&lt;/li&gt;</w:t>
      </w:r>
    </w:p>
    <w:p>
      <w:r>
        <w:t>&lt;li&gt;ISO 27001&lt;/li&gt;</w:t>
      </w:r>
    </w:p>
    <w:p>
      <w:r>
        <w:t>&lt;/ul&gt;</w:t>
      </w:r>
    </w:p>
    <w:p/>
    <w:p>
      <w:r>
        <w:t>&lt;hr /&gt;</w:t>
      </w:r>
    </w:p>
    <w:p/>
    <w:p>
      <w:r>
        <w:t>&lt;h2&gt; Core Components&lt;/h2&gt;</w:t>
      </w:r>
    </w:p>
    <w:p/>
    <w:p>
      <w:r>
        <w:t>&lt;h3&gt; 1. Scroll Engine (&lt;code&gt;scroll_runner.py&lt;/code&gt;)&lt;/h3&gt;</w:t>
      </w:r>
    </w:p>
    <w:p/>
    <w:p>
      <w:r>
        <w:t>&lt;ul&gt;</w:t>
      </w:r>
    </w:p>
    <w:p>
      <w:r>
        <w:t>&lt;li&gt;Loads YAML scrolls with encoded policies&lt;/li&gt;</w:t>
      </w:r>
    </w:p>
    <w:p>
      <w:r>
        <w:t>&lt;li&gt;Parses regulation titles, clauses, and applicability&lt;/li&gt;</w:t>
      </w:r>
    </w:p>
    <w:p>
      <w:r>
        <w:t>&lt;li&gt;Applies to selected industry/process/system&lt;/li&gt;</w:t>
      </w:r>
    </w:p>
    <w:p>
      <w:r>
        <w:t>&lt;/ul&gt;</w:t>
      </w:r>
    </w:p>
    <w:p/>
    <w:p>
      <w:r>
        <w:t>&lt;h3&gt; 2. Dharma Fork Evaluator (&lt;code&gt;fork_evaluator.py&lt;/code&gt;)&lt;/h3&gt;</w:t>
      </w:r>
    </w:p>
    <w:p/>
    <w:p>
      <w:r>
        <w:t>&lt;ul&gt;</w:t>
      </w:r>
    </w:p>
    <w:p>
      <w:r>
        <w:t>&lt;li&gt;Generates decision trees (forks) for compliance simulations&lt;/li&gt;</w:t>
      </w:r>
    </w:p>
    <w:p>
      <w:r>
        <w:t>&lt;li&gt;Branch logic for compliant vs. non-compliant paths&lt;/li&gt;</w:t>
      </w:r>
    </w:p>
    <w:p>
      <w:r>
        <w:t>&lt;li&gt;Links consequences and mitigations&lt;/li&gt;</w:t>
      </w:r>
    </w:p>
    <w:p>
      <w:r>
        <w:t>&lt;/ul&gt;</w:t>
      </w:r>
    </w:p>
    <w:p/>
    <w:p>
      <w:r>
        <w:t>&lt;h3&gt; 3. Mirror Protocol (&lt;code&gt;mirror_protocol.py&lt;/code&gt;)&lt;/h3&gt;</w:t>
      </w:r>
    </w:p>
    <w:p/>
    <w:p>
      <w:r>
        <w:t>&lt;ul&gt;</w:t>
      </w:r>
    </w:p>
    <w:p>
      <w:r>
        <w:t>&lt;li&gt;Reflects on system/process behaviors&lt;/li&gt;</w:t>
      </w:r>
    </w:p>
    <w:p>
      <w:r>
        <w:t>&lt;li&gt;Scores ethical alignment and gaps&lt;/li&gt;</w:t>
      </w:r>
    </w:p>
    <w:p>
      <w:r>
        <w:t>&lt;li&gt;Generates audit trace logs&lt;/li&gt;</w:t>
      </w:r>
    </w:p>
    <w:p>
      <w:r>
        <w:t>&lt;/ul&gt;</w:t>
      </w:r>
    </w:p>
    <w:p/>
    <w:p>
      <w:r>
        <w:t>&lt;h3&gt; 4. Certification Engine (&lt;code&gt;certifier.py&lt;/code&gt;)&lt;/h3&gt;</w:t>
      </w:r>
    </w:p>
    <w:p/>
    <w:p>
      <w:r>
        <w:t>&lt;ul&gt;</w:t>
      </w:r>
    </w:p>
    <w:p>
      <w:r>
        <w:t>&lt;li&gt;Aggregates scroll scores, fork decisions, and mirror logs&lt;/li&gt;</w:t>
      </w:r>
    </w:p>
    <w:p>
      <w:r>
        <w:t>&lt;li&gt;Produces certification score and report&lt;/li&gt;</w:t>
      </w:r>
    </w:p>
    <w:p>
      <w:r>
        <w:t>&lt;li&gt;Issues signed, downloadable PDF&lt;/li&gt;</w:t>
      </w:r>
    </w:p>
    <w:p>
      <w:r>
        <w:t>&lt;/ul&gt;</w:t>
      </w:r>
    </w:p>
    <w:p/>
    <w:p>
      <w:r>
        <w:t>&lt;hr /&gt;</w:t>
      </w:r>
    </w:p>
    <w:p/>
    <w:p>
      <w:r>
        <w:t>&lt;h2&gt; User Interface&lt;/h2&gt;</w:t>
      </w:r>
    </w:p>
    <w:p/>
    <w:p>
      <w:r>
        <w:t>&lt;h3&gt;Streamlit UI (&lt;code&gt;streamlit_app.py&lt;/code&gt;)&lt;/h3&gt;</w:t>
      </w:r>
    </w:p>
    <w:p/>
    <w:p>
      <w:r>
        <w:t>&lt;ul&gt;</w:t>
      </w:r>
    </w:p>
    <w:p>
      <w:r>
        <w:t>&lt;li&gt;Dropdowns for compliance type, target type, industry, and regulation&lt;/li&gt;</w:t>
      </w:r>
    </w:p>
    <w:p>
      <w:r>
        <w:t>&lt;li&gt;Displays evaluation summary and triggers certification generation&lt;/li&gt;</w:t>
      </w:r>
    </w:p>
    <w:p>
      <w:r>
        <w:t>&lt;li&gt;Modular plugin-ready frontend&lt;/li&gt;</w:t>
      </w:r>
    </w:p>
    <w:p>
      <w:r>
        <w:t>&lt;/ul&gt;</w:t>
      </w:r>
    </w:p>
    <w:p/>
    <w:p>
      <w:r>
        <w:t>&lt;hr /&gt;</w:t>
      </w:r>
    </w:p>
    <w:p/>
    <w:p>
      <w:r>
        <w:t>&lt;h2&gt; Folder Structure&lt;/h2&gt;</w:t>
      </w:r>
    </w:p>
    <w:p/>
    <w:p>
      <w:r>
        <w:t>&lt;p&gt;&lt;code&gt;</w:t>
      </w:r>
    </w:p>
    <w:p>
      <w:r>
        <w:t>compliance-certification-toolkit/</w:t>
      </w:r>
    </w:p>
    <w:p>
      <w:r>
        <w:t>engine/                      # Core logic modules</w:t>
      </w:r>
    </w:p>
    <w:p>
      <w:r>
        <w:t>modules/                    # Industry, regulation, type-specific configs</w:t>
      </w:r>
    </w:p>
    <w:p>
      <w:r>
        <w:t>scrolls/                    # YAML files per regulation</w:t>
      </w:r>
    </w:p>
    <w:p>
      <w:r>
        <w:t>simulations/                # Fork decision logic</w:t>
      </w:r>
    </w:p>
    <w:p>
      <w:r>
        <w:t>reports/                    # Generated certification PDFs</w:t>
      </w:r>
    </w:p>
    <w:p>
      <w:r>
        <w:t>app_ui/                     # Streamlit interface</w:t>
      </w:r>
    </w:p>
    <w:p>
      <w:r>
        <w:t>&lt;/code&gt;&lt;/p&gt;</w:t>
      </w:r>
    </w:p>
    <w:p/>
    <w:p>
      <w:r>
        <w:t>&lt;hr /&gt;</w:t>
      </w:r>
    </w:p>
    <w:p/>
    <w:p>
      <w:r>
        <w:t>&lt;h2&gt; Example Certification Output&lt;/h2&gt;</w:t>
      </w:r>
    </w:p>
    <w:p/>
    <w:p>
      <w:r>
        <w:t>&lt;ul&gt;</w:t>
      </w:r>
    </w:p>
    <w:p>
      <w:r>
        <w:t>&lt;li&gt;&lt;strong&gt;Score:&lt;/strong&gt; 87/100&lt;/li&gt;</w:t>
      </w:r>
    </w:p>
    <w:p>
      <w:r>
        <w:t>&lt;li&gt;&lt;strong&gt;Status:&lt;/strong&gt; Compliant&lt;/li&gt;</w:t>
      </w:r>
    </w:p>
    <w:p>
      <w:r>
        <w:t>&lt;li&gt;&lt;strong&gt;Findings:&lt;/strong&gt; Gaps in data retention documentation&lt;/li&gt;</w:t>
      </w:r>
    </w:p>
    <w:p>
      <w:r>
        <w:t>&lt;li&gt;&lt;strong&gt;Trace:&lt;/strong&gt; Fork path logs + scroll match index&lt;/li&gt;</w:t>
      </w:r>
    </w:p>
    <w:p>
      <w:r>
        <w:t>&lt;li&gt;&lt;strong&gt;Reflection:&lt;/strong&gt; Ethical alignment to fairness and consent principles&lt;/li&gt;</w:t>
      </w:r>
    </w:p>
    <w:p>
      <w:r>
        <w:t>&lt;/ul&gt;</w:t>
      </w:r>
    </w:p>
    <w:p/>
    <w:p>
      <w:r>
        <w:t>&lt;hr /&gt;</w:t>
      </w:r>
    </w:p>
    <w:p/>
    <w:p>
      <w:r>
        <w:t>&lt;h2&gt; Future Extensions&lt;/h2&gt;</w:t>
      </w:r>
    </w:p>
    <w:p/>
    <w:p>
      <w:r>
        <w:t>&lt;ul&gt;</w:t>
      </w:r>
    </w:p>
    <w:p>
      <w:r>
        <w:t>&lt;li&gt;Blockchain notarization&lt;/li&gt;</w:t>
      </w:r>
    </w:p>
    <w:p>
      <w:r>
        <w:t>&lt;li&gt;Continuous compliance monitoring API&lt;/li&gt;</w:t>
      </w:r>
    </w:p>
    <w:p>
      <w:r>
        <w:t>&lt;li&gt;Custom scroll builder for private regulations&lt;/li&gt;</w:t>
      </w:r>
    </w:p>
    <w:p>
      <w:r>
        <w:t>&lt;li&gt;Role-based access for auditors, legal teams&lt;/li&gt;</w:t>
      </w:r>
    </w:p>
    <w:p>
      <w:r>
        <w:t>&lt;/ul&gt;</w:t>
      </w:r>
    </w:p>
    <w:p/>
    <w:p>
      <w:r>
        <w:t>&lt;hr /&gt;</w:t>
      </w:r>
    </w:p>
    <w:p/>
    <w:p>
      <w:r>
        <w:t>&lt;p&gt;&lt;strong&gt;Inspired by DharmaAI. Rooted in conscience. Anchored in compliance.&lt;/strong&gt;&lt;/p&gt;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